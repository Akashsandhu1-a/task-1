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D69D" w14:textId="77777777" w:rsidR="00E2248A" w:rsidRDefault="00E2248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1AEAAFF6" w14:textId="77777777" w:rsidR="00E6446E" w:rsidRDefault="00E6446E" w:rsidP="00E6446E">
      <w:pPr>
        <w:pStyle w:val="NormalWeb"/>
        <w:spacing w:before="249" w:beforeAutospacing="0" w:after="0" w:afterAutospacing="0"/>
        <w:ind w:right="1819"/>
        <w:jc w:val="right"/>
      </w:pPr>
    </w:p>
    <w:p w14:paraId="386D2904" w14:textId="77777777" w:rsidR="00E6446E" w:rsidRDefault="00E6446E" w:rsidP="00E6446E">
      <w:pPr>
        <w:pStyle w:val="NormalWeb"/>
        <w:spacing w:before="928" w:beforeAutospacing="0" w:after="0" w:afterAutospacing="0"/>
        <w:ind w:right="1106"/>
        <w:jc w:val="right"/>
      </w:pPr>
      <w:r>
        <w:rPr>
          <w:rFonts w:ascii="Calibri" w:hAnsi="Calibri" w:cs="Calibri"/>
          <w:i/>
          <w:noProof/>
          <w:color w:val="2F5496"/>
          <w:sz w:val="40"/>
          <w:szCs w:val="40"/>
          <w:bdr w:val="none" w:sz="0" w:space="0" w:color="auto" w:frame="1"/>
        </w:rPr>
        <w:drawing>
          <wp:inline distT="0" distB="0" distL="0" distR="0" wp14:anchorId="7FD66332" wp14:editId="5EA87298">
            <wp:extent cx="4406900" cy="3003550"/>
            <wp:effectExtent l="0" t="0" r="0" b="0"/>
            <wp:docPr id="10082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3E37" w14:textId="77777777" w:rsidR="00E6446E" w:rsidRDefault="00E6446E" w:rsidP="00E6446E">
      <w:pPr>
        <w:pStyle w:val="NormalWeb"/>
        <w:spacing w:before="77" w:beforeAutospacing="0" w:after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BY:                     </w:t>
      </w:r>
      <w:r>
        <w:rPr>
          <w:rFonts w:ascii="Calibri" w:hAnsi="Calibri" w:cs="Calibri"/>
          <w:b/>
          <w:bCs/>
          <w:color w:val="000000" w:themeColor="text1"/>
          <w:sz w:val="40"/>
          <w:szCs w:val="40"/>
        </w:rPr>
        <w:t>M Akash Younas</w:t>
      </w:r>
    </w:p>
    <w:p w14:paraId="661EB3EC" w14:textId="6335A48E" w:rsidR="00E6446E" w:rsidRDefault="00E6446E" w:rsidP="00E6446E">
      <w:pPr>
        <w:pStyle w:val="NormalWeb"/>
        <w:spacing w:before="77" w:beforeAutospacing="0" w:after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TO: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 xml:space="preserve">Sir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Rasikh Ali</w:t>
      </w:r>
    </w:p>
    <w:p w14:paraId="42E94CCF" w14:textId="77777777" w:rsidR="00E6446E" w:rsidRDefault="00E6446E" w:rsidP="00E6446E">
      <w:pPr>
        <w:pStyle w:val="NormalWeb"/>
        <w:spacing w:before="77" w:beforeAutospacing="0" w:after="0" w:afterAutospacing="0"/>
        <w:ind w:right="1974"/>
        <w:jc w:val="both"/>
        <w:rPr>
          <w:b/>
          <w:bCs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ROLL NUMBER:  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BSSEM-F22-277</w:t>
      </w:r>
    </w:p>
    <w:p w14:paraId="0B348681" w14:textId="77777777" w:rsidR="00E6446E" w:rsidRDefault="00E6446E" w:rsidP="00E6446E">
      <w:pPr>
        <w:pStyle w:val="NormalWeb"/>
        <w:spacing w:before="50" w:beforeAutospacing="0" w:after="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SECTION:             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5D</w:t>
      </w:r>
    </w:p>
    <w:p w14:paraId="7918CC84" w14:textId="77777777" w:rsidR="00E6446E" w:rsidRDefault="00E6446E" w:rsidP="00E6446E">
      <w:pPr>
        <w:pStyle w:val="NormalWeb"/>
        <w:spacing w:before="5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</w:p>
    <w:p w14:paraId="476AD2FF" w14:textId="77777777" w:rsidR="00E6446E" w:rsidRDefault="00E6446E" w:rsidP="00E6446E">
      <w:pPr>
        <w:pStyle w:val="NormalWeb"/>
        <w:spacing w:before="5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</w:p>
    <w:p w14:paraId="682D61F7" w14:textId="77777777" w:rsidR="00E6446E" w:rsidRDefault="00E6446E" w:rsidP="00E6446E">
      <w:pPr>
        <w:pStyle w:val="NormalWeb"/>
        <w:spacing w:before="50" w:beforeAutospacing="0" w:after="0" w:afterAutospacing="0"/>
      </w:pPr>
    </w:p>
    <w:p w14:paraId="30143F10" w14:textId="77777777" w:rsidR="00E6446E" w:rsidRDefault="00E6446E" w:rsidP="00E6446E">
      <w:pPr>
        <w:pStyle w:val="NormalWeb"/>
        <w:spacing w:before="899" w:beforeAutospacing="0" w:after="0" w:afterAutospacing="0"/>
        <w:rPr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DEPARTMENT OF SOFTWARE ENGINEERING</w:t>
      </w:r>
    </w:p>
    <w:p w14:paraId="13C405BB" w14:textId="77777777" w:rsidR="00E6446E" w:rsidRDefault="00E6446E" w:rsidP="00E6446E">
      <w:pPr>
        <w:rPr>
          <w:b/>
          <w:bCs/>
          <w:sz w:val="52"/>
          <w:szCs w:val="52"/>
        </w:rPr>
      </w:pPr>
    </w:p>
    <w:p w14:paraId="621CA442" w14:textId="77777777" w:rsidR="00E6446E" w:rsidRDefault="00E6446E" w:rsidP="00E6446E"/>
    <w:p w14:paraId="4084355A" w14:textId="77777777" w:rsidR="00E2248A" w:rsidRDefault="00E2248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AFFA240" w14:textId="77777777" w:rsidR="00E2248A" w:rsidRDefault="00E2248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C0041F3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85q2zcjj5s97" w:colFirst="0" w:colLast="0"/>
      <w:bookmarkEnd w:id="0"/>
    </w:p>
    <w:p w14:paraId="20EED2CF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37mcd1a1ygiy" w:colFirst="0" w:colLast="0"/>
      <w:bookmarkEnd w:id="1"/>
    </w:p>
    <w:p w14:paraId="051A0647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suqr29frpo1j" w:colFirst="0" w:colLast="0"/>
      <w:bookmarkEnd w:id="2"/>
    </w:p>
    <w:p w14:paraId="526F7250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ysm6n8lwfmj9" w:colFirst="0" w:colLast="0"/>
      <w:bookmarkEnd w:id="3"/>
    </w:p>
    <w:p w14:paraId="18813A76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sg8fvwcdlsbn" w:colFirst="0" w:colLast="0"/>
      <w:bookmarkEnd w:id="4"/>
    </w:p>
    <w:p w14:paraId="30AC7AB7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jb7b0vq523z3" w:colFirst="0" w:colLast="0"/>
      <w:bookmarkEnd w:id="5"/>
    </w:p>
    <w:p w14:paraId="63EC7AA5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p2dc6exe463j" w:colFirst="0" w:colLast="0"/>
      <w:bookmarkEnd w:id="6"/>
    </w:p>
    <w:p w14:paraId="022A06AE" w14:textId="77777777" w:rsidR="00E2248A" w:rsidRDefault="00E2248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tkeye5v0z2td" w:colFirst="0" w:colLast="0"/>
      <w:bookmarkEnd w:id="7"/>
    </w:p>
    <w:p w14:paraId="214EE28E" w14:textId="77777777" w:rsidR="00E2248A" w:rsidRDefault="00E2248A"/>
    <w:p w14:paraId="6A5634E8" w14:textId="77777777" w:rsidR="00E2248A" w:rsidRDefault="00E22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89887" w14:textId="77777777" w:rsidR="00E2248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Q1.What is the difference between all the routers, and when to use them (mentioned in cisco packet tracer) </w:t>
      </w:r>
    </w:p>
    <w:p w14:paraId="7E402A43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sp1x1hdlk3sg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14:paraId="7EA24785" w14:textId="77777777" w:rsidR="00E2248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14:paraId="329EAAD5" w14:textId="77777777" w:rsidR="00E2248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IOx support for edge computing, cellular connectivity (3G/4G LTE), rugged design.</w:t>
      </w:r>
    </w:p>
    <w:p w14:paraId="0C0C8E6A" w14:textId="77777777" w:rsidR="00E2248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14:paraId="58C03499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280w8v4gx4j5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14:paraId="60AEC558" w14:textId="77777777" w:rsidR="00E2248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14:paraId="2BD5B329" w14:textId="77777777" w:rsidR="00E2248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14:paraId="4046FED7" w14:textId="77777777" w:rsidR="00E2248A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14:paraId="7EAB5ADD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49l6mjbvfgj5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14:paraId="0EC9CB8C" w14:textId="77777777" w:rsidR="00E2248A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An empty router chassis used in Packet Tracer where modules (interfaces like Ethernet, Serial) can be manually inserted.</w:t>
      </w:r>
    </w:p>
    <w:p w14:paraId="6E9265B1" w14:textId="77777777" w:rsidR="00E2248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14:paraId="01541B1C" w14:textId="77777777" w:rsidR="00E2248A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14:paraId="12A0B28D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ckezmjrluxbb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14:paraId="39EE9999" w14:textId="77777777" w:rsidR="00E2248A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 router.</w:t>
      </w:r>
    </w:p>
    <w:p w14:paraId="118767C7" w14:textId="77777777" w:rsidR="00E2248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14:paraId="12A4E95B" w14:textId="77777777" w:rsidR="00E2248A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14:paraId="5B98F40A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fe339z6i0ewr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14:paraId="15D71560" w14:textId="77777777" w:rsidR="00E2248A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Integrated Services Router (ISR) for small-to-medium business (SMB) networks.</w:t>
      </w:r>
    </w:p>
    <w:p w14:paraId="775BD35F" w14:textId="77777777" w:rsidR="00E224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14:paraId="18C8D901" w14:textId="77777777" w:rsidR="00E2248A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14:paraId="6C39A7A5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jmcbsirt6m4w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6. Cisco 2620XM &amp; 2621XM Routers</w:t>
      </w:r>
    </w:p>
    <w:p w14:paraId="7AE14C30" w14:textId="77777777" w:rsidR="00E2248A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14:paraId="3034D954" w14:textId="77777777" w:rsidR="00E2248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14:paraId="76824A26" w14:textId="77777777" w:rsidR="00E2248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14:paraId="7F637D73" w14:textId="77777777" w:rsidR="00E2248A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networks with basic connectivity needs.</w:t>
      </w:r>
    </w:p>
    <w:p w14:paraId="26D0A97A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ht0vrafan2rt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14:paraId="2E027B2C" w14:textId="77777777" w:rsidR="00E2248A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14:paraId="303C1643" w14:textId="77777777" w:rsidR="00E2248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14:paraId="0C2EC290" w14:textId="77777777" w:rsidR="00E2248A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Small-to-medium branch offices requiring more advanced services like VoIP or VPN.</w:t>
      </w:r>
    </w:p>
    <w:p w14:paraId="78EAC6F5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vhtikwlx2p91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14:paraId="61DF8B21" w14:textId="77777777" w:rsidR="00E2248A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14:paraId="57E96101" w14:textId="77777777" w:rsidR="00E2248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compared to 2811.</w:t>
      </w:r>
    </w:p>
    <w:p w14:paraId="2F3B5269" w14:textId="77777777" w:rsidR="00E2248A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14:paraId="11D540F7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hz409rxo9tr9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14:paraId="3D2A0DC3" w14:textId="77777777" w:rsidR="00E2248A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14:paraId="115EB700" w14:textId="77777777" w:rsidR="00E2248A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and machine-to-machine applications.</w:t>
      </w:r>
    </w:p>
    <w:p w14:paraId="799F4793" w14:textId="77777777" w:rsidR="00E2248A" w:rsidRDefault="00000000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14:paraId="6E89C4AA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pvln3yv828xq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14:paraId="364AAE1C" w14:textId="77777777" w:rsidR="00E2248A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14:paraId="6A0647DA" w14:textId="77777777" w:rsidR="00E2248A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supporting high-speed WAN connectivity, SD-WAN, and cloud services.</w:t>
      </w:r>
    </w:p>
    <w:p w14:paraId="0DFF74AD" w14:textId="77777777" w:rsidR="00E2248A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14:paraId="1C2BDBB4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kt4fswu499wp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14:paraId="59984D79" w14:textId="77777777" w:rsidR="00E2248A" w:rsidRDefault="00000000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Similar to 4331 but slightly lower performance and scalability.</w:t>
      </w:r>
    </w:p>
    <w:p w14:paraId="42E106EE" w14:textId="77777777" w:rsidR="00E2248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ISR for medium-to-large branch offices with modularity.</w:t>
      </w:r>
    </w:p>
    <w:p w14:paraId="4DD3A87C" w14:textId="77777777" w:rsidR="00E2248A" w:rsidRDefault="00000000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14:paraId="4BF37696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2dwcod7mmc41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14:paraId="561934A7" w14:textId="77777777" w:rsidR="00E2248A" w:rsidRDefault="00000000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14:paraId="2005D48B" w14:textId="77777777" w:rsidR="00E2248A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size, supports advanced features like SD-WAN, cloud connectivity.</w:t>
      </w:r>
    </w:p>
    <w:p w14:paraId="1AB7A53A" w14:textId="77777777" w:rsidR="00E2248A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</w:p>
    <w:p w14:paraId="124A558D" w14:textId="77777777" w:rsidR="00E2248A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Q2.What is the difference between all the switches, and when to use them (mentioned in cisco packet tracer) </w:t>
      </w:r>
    </w:p>
    <w:p w14:paraId="48C0AD88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4q2rticm7e1g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14:paraId="22CE13CC" w14:textId="77777777" w:rsidR="00E2248A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56DA4755" w14:textId="77777777" w:rsidR="00E2248A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14:paraId="0EEF79FF" w14:textId="77777777" w:rsidR="00E2248A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14:paraId="1427F79E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1" w:name="_qm5kz06koana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14:paraId="5C5322EB" w14:textId="77777777" w:rsidR="00E2248A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7C6F65E3" w14:textId="77777777" w:rsidR="00E2248A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14:paraId="58A4B178" w14:textId="77777777" w:rsidR="00E2248A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14:paraId="41393A1C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2" w:name="_qfjvzbvncw0c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14:paraId="4B772521" w14:textId="77777777" w:rsidR="00E2248A" w:rsidRDefault="00000000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14:paraId="34D83E7A" w14:textId="77777777" w:rsidR="00E2248A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14:paraId="66E19FD7" w14:textId="77777777" w:rsidR="00E2248A" w:rsidRDefault="00000000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14:paraId="78BDECEB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3" w:name="_d492oh9bgpf7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14:paraId="2936F034" w14:textId="77777777" w:rsidR="00E2248A" w:rsidRDefault="00000000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14:paraId="3BA9C60B" w14:textId="77777777" w:rsidR="00E2248A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 w14:paraId="7B1F74F3" w14:textId="77777777" w:rsidR="00E2248A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D69022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4" w:name="_nghwro7vgjph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14:paraId="42641396" w14:textId="77777777" w:rsidR="00E2248A" w:rsidRDefault="00000000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14:paraId="145033EB" w14:textId="77777777" w:rsidR="00E2248A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14:paraId="63E475D1" w14:textId="77777777" w:rsidR="00E2248A" w:rsidRDefault="00000000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14:paraId="4E88BCA6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5" w:name="_1a1k7t2rq4wp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14:paraId="6EBA1175" w14:textId="77777777" w:rsidR="00E2248A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14:paraId="733C9795" w14:textId="77777777" w:rsidR="00E2248A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14:paraId="7690267D" w14:textId="77777777" w:rsidR="00E2248A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14:paraId="132170E4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6" w:name="_xdngtfhusli1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14:paraId="04F48877" w14:textId="77777777" w:rsidR="00E2248A" w:rsidRDefault="00000000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14:paraId="3423E219" w14:textId="77777777" w:rsidR="00E2248A" w:rsidRDefault="0000000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14:paraId="5FA59AA5" w14:textId="77777777" w:rsidR="00E2248A" w:rsidRDefault="00000000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14:paraId="6F2A834E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7" w:name="_8lmneimkc90b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14:paraId="4CFC3F98" w14:textId="77777777" w:rsidR="00E2248A" w:rsidRDefault="00000000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14:paraId="04209898" w14:textId="77777777" w:rsidR="00E2248A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14:paraId="718AA1AF" w14:textId="77777777" w:rsidR="00E2248A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14:paraId="6E69A5B1" w14:textId="77777777" w:rsidR="00E2248A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8" w:name="_1xlaf7hhe4mw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14:paraId="66065F86" w14:textId="77777777" w:rsidR="00E2248A" w:rsidRDefault="00000000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14:paraId="1D8B8AFF" w14:textId="77777777" w:rsidR="00E2248A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14:paraId="0D602105" w14:textId="77777777" w:rsidR="00E2248A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14:paraId="3BDF8220" w14:textId="77777777" w:rsidR="00E2248A" w:rsidRDefault="00E224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88FE024" w14:textId="77777777" w:rsidR="00E2248A" w:rsidRDefault="00E224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9688BE" w14:textId="77777777" w:rsidR="00E2248A" w:rsidRDefault="00E224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4089553" w14:textId="77777777" w:rsidR="00E2248A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Q3.What is the difference between all the connection wires, and when to use them (mentioned in cisco packet tracer) </w:t>
      </w:r>
    </w:p>
    <w:p w14:paraId="485562C0" w14:textId="77777777" w:rsidR="00E2248A" w:rsidRDefault="00000000">
      <w:pPr>
        <w:pStyle w:val="Heading3"/>
        <w:numPr>
          <w:ilvl w:val="0"/>
          <w:numId w:val="22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9" w:name="_n32xj99k8xqs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14:paraId="0EBA322D" w14:textId="77777777" w:rsidR="00E2248A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14:paraId="18239455" w14:textId="77777777" w:rsidR="00E2248A" w:rsidRDefault="00000000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14:paraId="27FE4C42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0" w:name="_fbqk5u6ne2d8" w:colFirst="0" w:colLast="0"/>
      <w:bookmarkEnd w:id="30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14:paraId="61C04F79" w14:textId="77777777" w:rsidR="00E2248A" w:rsidRDefault="00000000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14:paraId="29B5CA72" w14:textId="77777777" w:rsidR="00E2248A" w:rsidRDefault="00000000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14:paraId="3E244A0F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1" w:name="_ury4nux3us4d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14:paraId="113A08B4" w14:textId="77777777" w:rsidR="00E2248A" w:rsidRDefault="00000000">
      <w:pPr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14:paraId="7A6CA067" w14:textId="77777777" w:rsidR="00E2248A" w:rsidRDefault="00000000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14:paraId="34528668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2" w:name="_q6qhdkhyv5yp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14:paraId="5CFB0857" w14:textId="77777777" w:rsidR="00E2248A" w:rsidRDefault="00000000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14:paraId="257BD32A" w14:textId="77777777" w:rsidR="00E2248A" w:rsidRDefault="00000000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14:paraId="1A60B8C5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3" w:name="_25hqciq0dduh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14:paraId="0B9D0E20" w14:textId="77777777" w:rsidR="00E2248A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14:paraId="233389B7" w14:textId="77777777" w:rsidR="00E2248A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Specifically for voice communication in VoIP setups.</w:t>
      </w:r>
    </w:p>
    <w:p w14:paraId="0B36EBC7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4" w:name="_42p316y97yhb" w:colFirst="0" w:colLast="0"/>
      <w:bookmarkEnd w:id="34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14:paraId="54FFF0E8" w14:textId="77777777" w:rsidR="00E2248A" w:rsidRDefault="00000000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14:paraId="79C9D649" w14:textId="77777777" w:rsidR="00E2248A" w:rsidRDefault="00000000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14:paraId="4F2E9ED6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5" w:name="_b1rj9xpmmjtn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14:paraId="4A905C5F" w14:textId="77777777" w:rsidR="00E2248A" w:rsidRDefault="00000000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14:paraId="1F34802E" w14:textId="77777777" w:rsidR="00E2248A" w:rsidRDefault="00000000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14:paraId="3C262C1E" w14:textId="77777777" w:rsidR="00E2248A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6" w:name="_bfurr3qpi9ay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14:paraId="1F7758B6" w14:textId="77777777" w:rsidR="00E2248A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14:paraId="4093017A" w14:textId="77777777" w:rsidR="00E2248A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14:paraId="62AC8A79" w14:textId="77777777" w:rsidR="00E2248A" w:rsidRDefault="00E2248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224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01E18" w14:textId="77777777" w:rsidR="00884A60" w:rsidRDefault="00884A60">
      <w:pPr>
        <w:spacing w:line="240" w:lineRule="auto"/>
      </w:pPr>
      <w:r>
        <w:separator/>
      </w:r>
    </w:p>
  </w:endnote>
  <w:endnote w:type="continuationSeparator" w:id="0">
    <w:p w14:paraId="308E3ECF" w14:textId="77777777" w:rsidR="00884A60" w:rsidRDefault="00884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101C0" w14:textId="77777777" w:rsidR="00884A60" w:rsidRDefault="00884A60">
      <w:r>
        <w:separator/>
      </w:r>
    </w:p>
  </w:footnote>
  <w:footnote w:type="continuationSeparator" w:id="0">
    <w:p w14:paraId="52497B1D" w14:textId="77777777" w:rsidR="00884A60" w:rsidRDefault="00884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ECEA79"/>
    <w:multiLevelType w:val="multilevel"/>
    <w:tmpl w:val="77ECEA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246926"/>
    <w:multiLevelType w:val="multilevel"/>
    <w:tmpl w:val="7C246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852857">
    <w:abstractNumId w:val="12"/>
  </w:num>
  <w:num w:numId="2" w16cid:durableId="2031026613">
    <w:abstractNumId w:val="8"/>
  </w:num>
  <w:num w:numId="3" w16cid:durableId="1960062601">
    <w:abstractNumId w:val="22"/>
  </w:num>
  <w:num w:numId="4" w16cid:durableId="2076509451">
    <w:abstractNumId w:val="6"/>
  </w:num>
  <w:num w:numId="5" w16cid:durableId="100036235">
    <w:abstractNumId w:val="4"/>
  </w:num>
  <w:num w:numId="6" w16cid:durableId="1319728854">
    <w:abstractNumId w:val="14"/>
  </w:num>
  <w:num w:numId="7" w16cid:durableId="1334338414">
    <w:abstractNumId w:val="17"/>
  </w:num>
  <w:num w:numId="8" w16cid:durableId="948702386">
    <w:abstractNumId w:val="26"/>
  </w:num>
  <w:num w:numId="9" w16cid:durableId="1325816785">
    <w:abstractNumId w:val="13"/>
  </w:num>
  <w:num w:numId="10" w16cid:durableId="354842052">
    <w:abstractNumId w:val="0"/>
  </w:num>
  <w:num w:numId="11" w16cid:durableId="782723536">
    <w:abstractNumId w:val="18"/>
  </w:num>
  <w:num w:numId="12" w16cid:durableId="1883176991">
    <w:abstractNumId w:val="23"/>
  </w:num>
  <w:num w:numId="13" w16cid:durableId="919172711">
    <w:abstractNumId w:val="7"/>
  </w:num>
  <w:num w:numId="14" w16cid:durableId="810634254">
    <w:abstractNumId w:val="21"/>
  </w:num>
  <w:num w:numId="15" w16cid:durableId="1176577936">
    <w:abstractNumId w:val="11"/>
  </w:num>
  <w:num w:numId="16" w16cid:durableId="1678072151">
    <w:abstractNumId w:val="16"/>
  </w:num>
  <w:num w:numId="17" w16cid:durableId="654458514">
    <w:abstractNumId w:val="10"/>
  </w:num>
  <w:num w:numId="18" w16cid:durableId="1870798261">
    <w:abstractNumId w:val="9"/>
  </w:num>
  <w:num w:numId="19" w16cid:durableId="1596667265">
    <w:abstractNumId w:val="2"/>
  </w:num>
  <w:num w:numId="20" w16cid:durableId="1396780359">
    <w:abstractNumId w:val="20"/>
  </w:num>
  <w:num w:numId="21" w16cid:durableId="1690598478">
    <w:abstractNumId w:val="24"/>
  </w:num>
  <w:num w:numId="22" w16cid:durableId="90246165">
    <w:abstractNumId w:val="15"/>
  </w:num>
  <w:num w:numId="23" w16cid:durableId="1379625829">
    <w:abstractNumId w:val="19"/>
  </w:num>
  <w:num w:numId="24" w16cid:durableId="1242837818">
    <w:abstractNumId w:val="3"/>
  </w:num>
  <w:num w:numId="25" w16cid:durableId="728499977">
    <w:abstractNumId w:val="28"/>
  </w:num>
  <w:num w:numId="26" w16cid:durableId="1627084986">
    <w:abstractNumId w:val="27"/>
  </w:num>
  <w:num w:numId="27" w16cid:durableId="632714240">
    <w:abstractNumId w:val="5"/>
  </w:num>
  <w:num w:numId="28" w16cid:durableId="1690259558">
    <w:abstractNumId w:val="25"/>
  </w:num>
  <w:num w:numId="29" w16cid:durableId="196156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48A"/>
    <w:rsid w:val="00333000"/>
    <w:rsid w:val="00884A60"/>
    <w:rsid w:val="00E2248A"/>
    <w:rsid w:val="00E6446E"/>
    <w:rsid w:val="2E7D4A96"/>
    <w:rsid w:val="4A9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F7ED3E"/>
  <w15:docId w15:val="{DEEA7422-79C9-4966-B807-A40090D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8th Gen</dc:creator>
  <cp:lastModifiedBy>M Akash Younas</cp:lastModifiedBy>
  <cp:revision>2</cp:revision>
  <dcterms:created xsi:type="dcterms:W3CDTF">2024-12-10T11:31:00Z</dcterms:created>
  <dcterms:modified xsi:type="dcterms:W3CDTF">2024-12-11T10:11:00Z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DBC43E89DF8A481EB362312957B4AD58_12</vt:lpwstr>
  </property>
</Properties>
</file>